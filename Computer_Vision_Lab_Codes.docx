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Computer Vision Lab Experiments - Code Compilation</w:t>
      </w:r>
    </w:p>
    <w:p>
      <w:pPr>
        <w:pStyle w:val="Heading1"/>
      </w:pPr>
      <w:r>
        <w:t>Experiment 1: Basic Image Processing Operations</w:t>
      </w:r>
    </w:p>
    <w:p>
      <w:r>
        <w:rPr>
          <w:rFonts w:ascii="Courier New" w:hAnsi="Courier New"/>
          <w:sz w:val="20"/>
        </w:rPr>
        <w:t>import cv2</w:t>
        <w:br/>
        <w:t>import numpy as np</w:t>
        <w:br/>
        <w:t>import matplotlib.pyplot as plt</w:t>
        <w:br/>
        <w:br/>
        <w:t># Read image</w:t>
        <w:br/>
        <w:t>image = cv2.imread('input.jpg')</w:t>
        <w:br/>
        <w:t>cv2.imshow('Original Image', image)</w:t>
        <w:br/>
        <w:t>cv2.waitKey(0)</w:t>
        <w:br/>
        <w:t>cv2.destroyAllWindows()</w:t>
        <w:br/>
        <w:br/>
        <w:t># Convert and save to another format</w:t>
        <w:br/>
        <w:t>cv2.imwrite('converted.png', image)</w:t>
        <w:br/>
        <w:br/>
        <w:t># Convert to Grayscale</w:t>
        <w:br/>
        <w:t>gray = cv2.cvtColor(image, cv2.COLOR_BGR2GRAY)</w:t>
        <w:br/>
        <w:t>cv2.imshow('Grayscale', gray)</w:t>
        <w:br/>
        <w:t>cv2.waitKey(0)</w:t>
        <w:br/>
        <w:t>cv2.destroyAllWindows()</w:t>
        <w:br/>
        <w:br/>
        <w:t># Compute Histogram</w:t>
        <w:br/>
        <w:t>hist = cv2.calcHist([gray], [0], None, [256], [0, 256])</w:t>
        <w:br/>
        <w:t>plt.plot(hist)</w:t>
        <w:br/>
        <w:t>plt.title('Histogram')</w:t>
        <w:br/>
        <w:t>plt.xlabel('Pixel value')</w:t>
        <w:br/>
        <w:t>plt.ylabel('Frequency')</w:t>
        <w:br/>
        <w:t>plt.show()</w:t>
        <w:br/>
        <w:br/>
        <w:t># Histogram Equalization</w:t>
        <w:br/>
        <w:t>cdf = hist.cumsum()</w:t>
        <w:br/>
        <w:t>cdf_normalized = cdf * hist.max() / cdf.max()</w:t>
        <w:br/>
        <w:t>cdf_m = np.ma.masked_equal(cdf, 0)</w:t>
        <w:br/>
        <w:t>cdf_m = (cdf_m - cdf_m.min()) * 255 / (cdf_m.max() - cdf_m.min())</w:t>
        <w:br/>
        <w:t>cdf = np.ma.filled(cdf_m, 0).astype('uint8')</w:t>
        <w:br/>
        <w:t>equalized = cdf[gray]</w:t>
        <w:br/>
        <w:t>cv2.imshow('Equalized Image', equalized)</w:t>
        <w:br/>
        <w:t>cv2.waitKey(0)</w:t>
        <w:br/>
        <w:t>cv2.destroyAllWindows()</w:t>
      </w:r>
    </w:p>
    <w:p>
      <w:pPr>
        <w:pStyle w:val="Heading1"/>
      </w:pPr>
      <w:r>
        <w:t>Experiment 2: Geometric Transformations (Translation, Rotation, Scaling)</w:t>
      </w:r>
    </w:p>
    <w:p>
      <w:r>
        <w:rPr>
          <w:rFonts w:ascii="Courier New" w:hAnsi="Courier New"/>
          <w:sz w:val="20"/>
        </w:rPr>
        <w:t>import cv2</w:t>
        <w:br/>
        <w:t>import numpy as np</w:t>
        <w:br/>
        <w:br/>
        <w:t># Load image</w:t>
        <w:br/>
        <w:t>image = cv2.imread('input.jpg')</w:t>
        <w:br/>
        <w:br/>
        <w:t># Translation</w:t>
        <w:br/>
        <w:t>rows, cols = image.shape[:2]</w:t>
        <w:br/>
        <w:t>M_translate = np.float32([[1, 0, 50], [0, 1, 100]])</w:t>
        <w:br/>
        <w:t>translated = cv2.warpAffine(image, M_translate, (cols, rows))</w:t>
        <w:br/>
        <w:br/>
        <w:t># Rotation</w:t>
        <w:br/>
        <w:t>M_rotate = cv2.getRotationMatrix2D((cols/2, rows/2), 45, 1)</w:t>
        <w:br/>
        <w:t>rotated = cv2.warpAffine(image, M_rotate, (cols, rows))</w:t>
        <w:br/>
        <w:br/>
        <w:t># Scaling</w:t>
        <w:br/>
        <w:t>resized = cv2.resize(image, None, fx=0.5, fy=0.5, interpolation=cv2.INTER_LINEAR)</w:t>
        <w:br/>
        <w:br/>
        <w:t>cv2.imshow('Translated', translated)</w:t>
        <w:br/>
        <w:t>cv2.imshow('Rotated', rotated)</w:t>
        <w:br/>
        <w:t>cv2.imshow('Scaled', resized)</w:t>
        <w:br/>
        <w:t>cv2.waitKey(0)</w:t>
        <w:br/>
        <w:t>cv2.destroyAllWindows()</w:t>
      </w:r>
    </w:p>
    <w:p>
      <w:pPr>
        <w:pStyle w:val="Heading1"/>
      </w:pPr>
      <w:r>
        <w:t>Experiment 3: Edge Detection using Canny</w:t>
      </w:r>
    </w:p>
    <w:p>
      <w:r>
        <w:rPr>
          <w:rFonts w:ascii="Courier New" w:hAnsi="Courier New"/>
          <w:sz w:val="20"/>
        </w:rPr>
        <w:t>import cv2</w:t>
        <w:br/>
        <w:br/>
        <w:t># Load image in grayscale</w:t>
        <w:br/>
        <w:t>image = cv2.imread('input.jpg', cv2.IMREAD_GRAYSCALE)</w:t>
        <w:br/>
        <w:br/>
        <w:t># Canny Edge Detection</w:t>
        <w:br/>
        <w:t>edges = cv2.Canny(image, 100, 200)</w:t>
        <w:br/>
        <w:br/>
        <w:t>cv2.imshow('Canny Edges', edges)</w:t>
        <w:br/>
        <w:t>cv2.waitKey(0)</w:t>
        <w:br/>
        <w:t>cv2.destroyAllWindows()</w:t>
      </w:r>
    </w:p>
    <w:p>
      <w:pPr>
        <w:pStyle w:val="Heading1"/>
      </w:pPr>
      <w:r>
        <w:t>Experiment 4: Image Segmentation using K-Means</w:t>
      </w:r>
    </w:p>
    <w:p>
      <w:r>
        <w:rPr>
          <w:rFonts w:ascii="Courier New" w:hAnsi="Courier New"/>
          <w:sz w:val="20"/>
        </w:rPr>
        <w:t>import cv2</w:t>
        <w:br/>
        <w:t>import numpy as np</w:t>
        <w:br/>
        <w:br/>
        <w:t># Read image</w:t>
        <w:br/>
        <w:t>image = cv2.imread('input.jpg')</w:t>
        <w:br/>
        <w:t>Z = image.reshape((-1, 3))</w:t>
        <w:br/>
        <w:t>Z = np.float32(Z)</w:t>
        <w:br/>
        <w:br/>
        <w:t># Define criteria and apply KMeans</w:t>
        <w:br/>
        <w:t>criteria = (cv2.TERM_CRITERIA_EPS + cv2.TERM_CRITERIA_MAX_ITER, 10, 1.0)</w:t>
        <w:br/>
        <w:t>K = 5  # Try 20 also</w:t>
        <w:br/>
        <w:t>_, labels, centers = cv2.kmeans(Z, K, None, criteria, 10, cv2.KMEANS_RANDOM_CENTERS)</w:t>
        <w:br/>
        <w:br/>
        <w:t># Convert back and reshape</w:t>
        <w:br/>
        <w:t>centers = np.uint8(centers)</w:t>
        <w:br/>
        <w:t>res = centers[labels.flatten()]</w:t>
        <w:br/>
        <w:t>result_image = res.reshape((image.shape))</w:t>
        <w:br/>
        <w:br/>
        <w:t>cv2.imshow(f'Segmented with K={K}', result_image)</w:t>
        <w:br/>
        <w:t>cv2.waitKey(0)</w:t>
        <w:br/>
        <w:t>cv2.destroyAllWindows()</w:t>
      </w:r>
    </w:p>
    <w:p>
      <w:pPr>
        <w:pStyle w:val="Heading1"/>
      </w:pPr>
      <w:r>
        <w:t>Experiment 5: Harris Corner Detection</w:t>
      </w:r>
    </w:p>
    <w:p>
      <w:r>
        <w:rPr>
          <w:rFonts w:ascii="Courier New" w:hAnsi="Courier New"/>
          <w:sz w:val="20"/>
        </w:rPr>
        <w:t>import cv2</w:t>
        <w:br/>
        <w:t>import numpy as np</w:t>
        <w:br/>
        <w:br/>
        <w:t># Read image and convert to grayscale</w:t>
        <w:br/>
        <w:t>image = cv2.imread('input.jpg')</w:t>
        <w:br/>
        <w:t>gray = cv2.cvtColor(image, cv2.COLOR_BGR2GRAY)</w:t>
        <w:br/>
        <w:t>gray = np.float32(gray)</w:t>
        <w:br/>
        <w:br/>
        <w:t># Harris corner detection</w:t>
        <w:br/>
        <w:t>dst = cv2.cornerHarris(gray, 2, 3, 0.04)</w:t>
        <w:br/>
        <w:t>dst = cv2.dilate(dst, None)</w:t>
        <w:br/>
        <w:t>image[dst &gt; 0.01 * dst.max()] = [0, 0, 255]</w:t>
        <w:br/>
        <w:br/>
        <w:t>cv2.imshow('Harris Corners', image)</w:t>
        <w:br/>
        <w:t>cv2.waitKey(0)</w:t>
        <w:br/>
        <w:t>cv2.destroyAllWindows()</w:t>
      </w:r>
    </w:p>
    <w:p>
      <w:pPr>
        <w:pStyle w:val="Heading1"/>
      </w:pPr>
      <w:r>
        <w:t>Experiment 6: Object Recognition using HOG + ML</w:t>
      </w:r>
    </w:p>
    <w:p>
      <w:r>
        <w:rPr>
          <w:rFonts w:ascii="Courier New" w:hAnsi="Courier New"/>
          <w:sz w:val="20"/>
        </w:rPr>
        <w:t>import cv2</w:t>
        <w:br/>
        <w:t>from skimage.feature import hog</w:t>
        <w:br/>
        <w:t>from sklearn.svm import LinearSVC</w:t>
        <w:br/>
        <w:t>import joblib</w:t>
        <w:br/>
        <w:br/>
        <w:t># Load and preprocess image</w:t>
        <w:br/>
        <w:t>image = cv2.imread('input.jpg', cv2.IMREAD_GRAYSCALE)</w:t>
        <w:br/>
        <w:t>features, hog_image = hog(image, pixels_per_cell=(8, 8), cells_per_block=(2, 2), visualize=True)</w:t>
        <w:br/>
        <w:br/>
        <w:t># Dummy classifier for demonstration</w:t>
        <w:br/>
        <w:t>clf = LinearSVC()</w:t>
        <w:br/>
        <w:t># clf.fit(X_train, y_train)  # Train with actual dataset</w:t>
        <w:br/>
        <w:t># prediction = clf.predict([features])</w:t>
      </w:r>
    </w:p>
    <w:p>
      <w:pPr>
        <w:pStyle w:val="Heading1"/>
      </w:pPr>
      <w:r>
        <w:t>Experiment 7: Camera Calibration Using OpenCV</w:t>
      </w:r>
    </w:p>
    <w:p>
      <w:r>
        <w:rPr>
          <w:rFonts w:ascii="Courier New" w:hAnsi="Courier New"/>
          <w:sz w:val="20"/>
        </w:rPr>
        <w:t>import cv2</w:t>
        <w:br/>
        <w:t>import numpy as np</w:t>
        <w:br/>
        <w:t>import glob</w:t>
        <w:br/>
        <w:t>import yaml</w:t>
        <w:br/>
        <w:br/>
        <w:t># Prepare object points</w:t>
        <w:br/>
        <w:t>objp = np.zeros((7*7, 3), np.float32)</w:t>
        <w:br/>
        <w:t>objp[:, :2] = np.mgrid[0:7, 0:7].T.reshape(-1, 2)</w:t>
        <w:br/>
        <w:t>objpoints = []</w:t>
        <w:br/>
        <w:t>imgpoints = []</w:t>
        <w:br/>
        <w:br/>
        <w:t>images = glob.glob('chessboard*.jpg')</w:t>
        <w:br/>
        <w:br/>
        <w:t>for fname in images:</w:t>
        <w:br/>
        <w:t xml:space="preserve">    img = cv2.imread(fname)</w:t>
        <w:br/>
        <w:t xml:space="preserve">    gray = cv2.cvtColor(img, cv2.COLOR_BGR2GRAY)</w:t>
        <w:br/>
        <w:t xml:space="preserve">    ret, corners = cv2.findChessboardCorners(gray, (7, 7), None)</w:t>
        <w:br/>
        <w:t xml:space="preserve">    if ret:</w:t>
        <w:br/>
        <w:t xml:space="preserve">        objpoints.append(objp)</w:t>
        <w:br/>
        <w:t xml:space="preserve">        imgpoints.append(corners)</w:t>
        <w:br/>
        <w:t xml:space="preserve">        cv2.drawChessboardCorners(img, (7, 7), corners, ret)</w:t>
        <w:br/>
        <w:t xml:space="preserve">        cv2.imshow('Corners', img)</w:t>
        <w:br/>
        <w:t xml:space="preserve">        cv2.waitKey(500)</w:t>
        <w:br/>
        <w:br/>
        <w:t>cv2.destroyAllWindows()</w:t>
        <w:br/>
        <w:br/>
        <w:t># Calibration</w:t>
        <w:br/>
        <w:t>ret, mtx, dist, rvecs, tvecs = cv2.calibrateCamera(objpoints, imgpoints, gray.shape[::-1], None, None)</w:t>
        <w:br/>
        <w:br/>
        <w:t># Save calibration</w:t>
        <w:br/>
        <w:t>data = {'camera_matrix': mtx.tolist(), 'dist_coeff': dist.tolist()}</w:t>
        <w:br/>
        <w:t>with open("calibration.yaml", "w") as f:</w:t>
        <w:br/>
        <w:t xml:space="preserve">    yaml.dump(data, f)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